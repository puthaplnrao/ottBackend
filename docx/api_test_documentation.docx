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Test Documentation</w:t>
      </w:r>
    </w:p>
    <w:p>
      <w:pPr>
        <w:pStyle w:val="Heading2"/>
      </w:pPr>
      <w:r>
        <w:t>User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POST "http://localhost:5000/api/auth/register"  -H "Content-Type: application/json" -d '{"name": "Narasimha","email": "nara@gmail.com","password": "1234567890"}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{"token":"eyJhbGciOiJIUzI1NiIsInR5cCI6IkpXVCJ9.eyJpZCI6IjY4OWM3NmYzZTU3Y2U0OTg5Mjg0YjhhNyIsImlhdCI6MTc1NTA4NDUzMSwiZXhwIjoxNzU1Njg5MzMxfQ.VRvudu77vI4AMUIbS7-zzflICBZvTcgy6Jklh97Jey4","user":{"id":"689c76f3e57ce4989284b8a7","name":"Narasimha","email":"nara@gmail.com"}}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POST "http://localhost:5000/api/auth/login"  -H "Content-Type: application/json" -d '{"email": "nara@gmail.com","password": "1234567890"}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{"token":"eyJhbGciOiJIUzI1NiIsInR5cCI6IkpXVCJ9.eyJpZCI6IjY4OWM3NmYzZTU3Y2U0OTg5Mjg0YjhhNyIsImlhdCI6MTc1NTA4NDU2MCwiZXhwIjoxNzU1Njg5MzYwfQ.8OjIpYN8p_jCwy1GRbDaukY4iV_6p_jfxQOtiklXfNg","user":{"id":"689c76f3e57ce4989284b8a7","name":"Narasimha","email":"nara@gmail.com"}}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POST "http://localhost:5000/api/subscriptions/" -H "Content-Type: application/json" -H "Authorization: Bearer &lt;token&gt;" -d '{"plan": "basic","startDate": "2025-08-13","endDate": "2025-09-13"}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{"message":"Subscription created","subscription":{"user":"689c76f3e57ce4989284b8a7","plan":"basic","status":"created","startDate":"2025-08-13T00:00:00.000Z","endDate":"2025-09-13T00:00:00.000Z","_id":"689c7ae7d6279e33e2b134f6","createdAt":"2025-08-13T11:45:43.333Z","updatedAt":"2025-08-13T11:45:43.333Z","__v":0}}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GET http://localhost:5000/api/videos -H "Authorization: Bearer &lt;token&gt;"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[{"_id":"689c863c6fdbf1bb61bb3a6f","title":"My Video","slug":"my-video","description":"Uploaded via curl","storageProvider":"LOCAL","fileKey":"1755088444086-Video_1.mp4","contentType":"application/octet-stream","categories":[],"isPremium":false,"views":0,"createdAt":"2025-08-13T12:34:04.102Z","updatedAt":"2025-08-13T12:34:04.102Z","__v":0}]</w:t>
      </w:r>
    </w:p>
    <w:p>
      <w:pPr>
        <w:pStyle w:val="Heading2"/>
      </w:pPr>
      <w:r>
        <w:t>Admin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POST "http://localhost:5000/api/auth/register" -H "Content-Type: application/json" -d '{"name": "Admin","email": "admin@gmail.com","password": "1234567890","role": "admin"}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NA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POST "http://localhost:5000/api/auth/login"  -H "Content-Type: application/json" -d '{"email": "admin@gmail.com","password": "1234567890"}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{"token":"eyJhbGciOiJIUzI1NiIsInR5cCI6IkpXVCJ9.eyJpZCI6IjY4OWM3ZjdmZDU1OTJlODdlZDRhNjdlYSIsImlhdCI6MTc1NTA4NjczMywiZXhwIjoxNzU1NjkxNTMzfQ.rVzu6Nz7xQGr9o7hdWHzefoHbbWTIEvZsCNsuFkuaXI","user":{"id":"689c7f7fd5592e87ed4a67ea","name":"Admin","email":"admin@gmail.com"}}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POST "http://localhost:5000/api/categories/" -H "Content-Type: application/json" -H "Authorization: Bearer &lt;token&gt;" -d '{"name": "Action"}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NA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GET http://localhost:5000/api/admin/stats -H "Authorization: Bearer &lt;token&gt;"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{"users":2,"videos":1,"categories":2}</w:t>
      </w:r>
    </w:p>
    <w:p>
      <w:pPr>
        <w:pStyle w:val="Heading3"/>
      </w:pPr>
      <w:r>
        <w:t>Request</w:t>
      </w:r>
    </w:p>
    <w:p>
      <w:r>
        <w:rPr>
          <w:rFonts w:ascii="Courier New" w:hAnsi="Courier New"/>
        </w:rPr>
        <w:t>curl -X POST http://localhost:5000/api/admin/video/upload -H "Authorization: Bearer &lt;token&gt;" -F "video=@Video_1.mp4" -F "title=My Video" -F "description=Uploaded via curl"</w:t>
      </w:r>
    </w:p>
    <w:p>
      <w:pPr>
        <w:pStyle w:val="Heading3"/>
      </w:pPr>
      <w:r>
        <w:t>Response</w:t>
      </w:r>
    </w:p>
    <w:p>
      <w:r>
        <w:rPr>
          <w:rFonts w:ascii="Courier New" w:hAnsi="Courier New"/>
        </w:rPr>
        <w:t>{"message":"Video uploaded","video":{"title":"My Video","slug":"my-video","description":"Uploaded via curl","storageProvider":"LOCAL","fileKey":"1755088444086-Video_1.mp4","contentType":"application/octet-stream","categories":[],"isPremium":false,"views":0,"_id":"689c863c6fdbf1bb61bb3a6f","createdAt":"2025-08-13T12:34:04.102Z","updatedAt":"2025-08-13T12:34:04.102Z","__v":0}}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